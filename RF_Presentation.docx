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RF Component Recommendation Service</w:t>
      </w:r>
    </w:p>
    <w:p>
      <w:r>
        <w:t>System Architecture &amp; Pseudocode Overview</w:t>
      </w:r>
    </w:p>
    <w:p>
      <w:r>
        <w:br w:type="page"/>
      </w:r>
    </w:p>
    <w:p>
      <w:pPr>
        <w:pStyle w:val="Heading1"/>
      </w:pPr>
      <w:r>
        <w:t>System Architecture</w:t>
      </w:r>
    </w:p>
    <w:p>
      <w:r>
        <w:t>Key Components:</w:t>
      </w:r>
    </w:p>
    <w:p>
      <w:pPr>
        <w:pStyle w:val="ListBullet"/>
      </w:pPr>
      <w:r>
        <w:t xml:space="preserve"> Backend API: FastAPI server with REST endpoints</w:t>
      </w:r>
    </w:p>
    <w:p>
      <w:pPr>
        <w:pStyle w:val="ListBullet"/>
      </w:pPr>
      <w:r>
        <w:t xml:space="preserve"> ML Models: Nearest Neighbors for component matching</w:t>
      </w:r>
    </w:p>
    <w:p>
      <w:pPr>
        <w:pStyle w:val="ListBullet"/>
      </w:pPr>
      <w:r>
        <w:t xml:space="preserve"> NLP: OpenAI + regex for requirement extraction</w:t>
      </w:r>
    </w:p>
    <w:p>
      <w:pPr>
        <w:pStyle w:val="ListBullet"/>
      </w:pPr>
      <w:r>
        <w:t xml:space="preserve"> Chat System: Conversational AI with session management</w:t>
      </w:r>
    </w:p>
    <w:p>
      <w:pPr>
        <w:pStyle w:val="ListBullet"/>
      </w:pPr>
      <w:r>
        <w:t xml:space="preserve"> Frontend: Modern web interface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